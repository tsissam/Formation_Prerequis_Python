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 Python – Opérateurs de comparaison et conditions</w:t>
      </w:r>
    </w:p>
    <w:p>
      <w:pPr>
        <w:pStyle w:val="Heading2"/>
      </w:pPr>
      <w:r>
        <w:t>Question 1</w:t>
      </w:r>
    </w:p>
    <w:p>
      <w:r>
        <w:t>Que va afficher ce code ?</w:t>
        <w:br/>
        <w:t>x = 10</w:t>
        <w:br/>
        <w:t>y = 5</w:t>
        <w:br/>
        <w:br/>
        <w:t>if x &lt; y:</w:t>
        <w:br/>
        <w:t xml:space="preserve">    print("x est plus petit")</w:t>
        <w:br/>
        <w:t>else:</w:t>
        <w:br/>
        <w:t xml:space="preserve">    print("x est plus grand ou égal")</w:t>
      </w:r>
    </w:p>
    <w:p>
      <w:pPr>
        <w:pStyle w:val="ListBullet"/>
      </w:pPr>
      <w:r>
        <w:t>A. x est plus petit</w:t>
      </w:r>
    </w:p>
    <w:p>
      <w:pPr>
        <w:pStyle w:val="ListBullet"/>
      </w:pPr>
      <w:r>
        <w:t>B. x est plus grand ou égal</w:t>
      </w:r>
    </w:p>
    <w:p>
      <w:pPr>
        <w:pStyle w:val="ListBullet"/>
      </w:pPr>
      <w:r>
        <w:t>C. Erreur</w:t>
      </w:r>
    </w:p>
    <w:p>
      <w:pPr>
        <w:pStyle w:val="Heading2"/>
      </w:pPr>
      <w:r>
        <w:t>Question 2</w:t>
      </w:r>
    </w:p>
    <w:p>
      <w:r>
        <w:t>Que retourne cette expression : 7 != 7 ?</w:t>
      </w:r>
    </w:p>
    <w:p>
      <w:pPr>
        <w:pStyle w:val="ListBullet"/>
      </w:pPr>
      <w:r>
        <w:t>A. True</w:t>
      </w:r>
    </w:p>
    <w:p>
      <w:pPr>
        <w:pStyle w:val="ListBullet"/>
      </w:pPr>
      <w:r>
        <w:t>B. False</w:t>
      </w:r>
    </w:p>
    <w:p>
      <w:pPr>
        <w:pStyle w:val="ListBullet"/>
      </w:pPr>
      <w:r>
        <w:t>C. Erreur</w:t>
      </w:r>
    </w:p>
    <w:p>
      <w:pPr>
        <w:pStyle w:val="Heading2"/>
      </w:pPr>
      <w:r>
        <w:t>Question 3</w:t>
      </w:r>
    </w:p>
    <w:p>
      <w:r>
        <w:t>Quel opérateur permet de vérifier si deux valeurs sont identiques ?</w:t>
      </w:r>
    </w:p>
    <w:p>
      <w:pPr>
        <w:pStyle w:val="ListBullet"/>
      </w:pPr>
      <w:r>
        <w:t xml:space="preserve">A. != </w:t>
      </w:r>
    </w:p>
    <w:p>
      <w:pPr>
        <w:pStyle w:val="ListBullet"/>
      </w:pPr>
      <w:r>
        <w:t xml:space="preserve">B. == </w:t>
      </w:r>
    </w:p>
    <w:p>
      <w:pPr>
        <w:pStyle w:val="ListBullet"/>
      </w:pPr>
      <w:r>
        <w:t>C. &gt;=</w:t>
      </w:r>
    </w:p>
    <w:p>
      <w:pPr>
        <w:pStyle w:val="Heading2"/>
      </w:pPr>
      <w:r>
        <w:t>Question 4</w:t>
      </w:r>
    </w:p>
    <w:p>
      <w:r>
        <w:t>Que va afficher ce code ?</w:t>
        <w:br/>
        <w:t>note = 13</w:t>
        <w:br/>
        <w:br/>
        <w:t>if note &gt;= 16:</w:t>
        <w:br/>
        <w:t xml:space="preserve">    print("Très bien")</w:t>
        <w:br/>
        <w:t>elif note &gt;= 14:</w:t>
        <w:br/>
        <w:t xml:space="preserve">    print("Bien")</w:t>
        <w:br/>
        <w:t>elif note &gt;= 10:</w:t>
        <w:br/>
        <w:t xml:space="preserve">    print("Passable")</w:t>
        <w:br/>
        <w:t>else:</w:t>
        <w:br/>
        <w:t xml:space="preserve">    print("Échec")</w:t>
      </w:r>
    </w:p>
    <w:p>
      <w:pPr>
        <w:pStyle w:val="ListBullet"/>
      </w:pPr>
      <w:r>
        <w:t>A. Très bien</w:t>
      </w:r>
    </w:p>
    <w:p>
      <w:pPr>
        <w:pStyle w:val="ListBullet"/>
      </w:pPr>
      <w:r>
        <w:t>B. Bien</w:t>
      </w:r>
    </w:p>
    <w:p>
      <w:pPr>
        <w:pStyle w:val="ListBullet"/>
      </w:pPr>
      <w:r>
        <w:t>C. Passable</w:t>
      </w:r>
    </w:p>
    <w:p>
      <w:pPr>
        <w:pStyle w:val="ListBullet"/>
      </w:pPr>
      <w:r>
        <w:t>D. Échec</w:t>
      </w:r>
    </w:p>
    <w:p>
      <w:pPr>
        <w:pStyle w:val="Heading2"/>
      </w:pPr>
      <w:r>
        <w:t>Question 5</w:t>
      </w:r>
    </w:p>
    <w:p>
      <w:r>
        <w:t>Complète cette condition pour qu’elle soit vraie si age est inférieur ou égal à 17 :</w:t>
        <w:br/>
        <w:t>if age _______ 17:</w:t>
        <w:br/>
        <w:t xml:space="preserve">    print("Mineur")</w:t>
      </w:r>
    </w:p>
    <w:p>
      <w:pPr>
        <w:pStyle w:val="ListBullet"/>
      </w:pPr>
      <w:r>
        <w:t>A. =&gt;</w:t>
      </w:r>
    </w:p>
    <w:p>
      <w:pPr>
        <w:pStyle w:val="ListBullet"/>
      </w:pPr>
      <w:r>
        <w:t>B. &lt;=</w:t>
      </w:r>
    </w:p>
    <w:p>
      <w:pPr>
        <w:pStyle w:val="ListBullet"/>
      </w:pPr>
      <w:r>
        <w:t>C. =&lt;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